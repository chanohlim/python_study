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r>
        <w:rPr>
          <w:rStyle w:val="QuoteChar"/>
        </w:rPr>
        <w:t>A plain paragraph with</w:t>
      </w:r>
      <w:r>
        <w:rPr>
          <w:u w:val="single"/>
        </w:rPr>
        <w:t xml:space="preserve"> some </w:t>
      </w:r>
      <w:r>
        <w:rPr>
          <w:b/>
        </w:rPr>
        <w:t>bold</w:t>
      </w:r>
      <w:r>
        <w:rPr>
          <w:u w:val="single"/>
        </w:rP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p>
      <w:r>
        <w:t>Hello, World!</w:t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